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sz w:val="28"/>
        </w:rPr>
        <w:t>Давайте начнем</w:t>
      </w:r>
    </w:p>
    <w:p>
      <w:pPr>
        <w:pStyle w:val="Heading3"/>
      </w:pPr>
      <w:r>
        <w:rPr>
          <w:color w:val="000000"/>
          <w:sz w:val="36"/>
        </w:rPr>
        <w:t>1. Информация о гаражах</w:t>
      </w:r>
    </w:p>
    <w:p>
      <w:pPr>
        <w:pStyle w:val="ListBullet"/>
      </w:pPr>
      <w:r>
        <w:rPr>
          <w:color w:val="000000"/>
          <w:sz w:val="28"/>
        </w:rPr>
        <w:t>Приводи только краткую информацию, исключая все второстепенные детали.</w:t>
      </w:r>
    </w:p>
    <w:p>
      <w:pPr>
        <w:pStyle w:val="ListBullet"/>
      </w:pPr>
      <w:r>
        <w:rPr>
          <w:color w:val="000000"/>
          <w:sz w:val="28"/>
        </w:rPr>
        <w:t>Ригла, там гаражи, но у нас не все гаражи есть.</w:t>
      </w:r>
    </w:p>
    <w:p>
      <w:pPr>
        <w:pStyle w:val="Heading3"/>
      </w:pPr>
      <w:r>
        <w:rPr>
          <w:color w:val="000000"/>
          <w:sz w:val="36"/>
        </w:rPr>
        <w:t>2. Состояние гаражей</w:t>
      </w:r>
    </w:p>
    <w:p>
      <w:pPr>
        <w:pStyle w:val="ListBullet"/>
      </w:pPr>
      <w:r>
        <w:rPr>
          <w:color w:val="000000"/>
          <w:sz w:val="28"/>
        </w:rPr>
        <w:t>Я говорил с Кроне, он обещал разобраться с этим.</w:t>
      </w:r>
    </w:p>
    <w:p>
      <w:pPr>
        <w:pStyle w:val="ListBullet"/>
      </w:pPr>
      <w:r>
        <w:rPr>
          <w:color w:val="000000"/>
          <w:sz w:val="28"/>
        </w:rPr>
        <w:t>У нас есть два гаража, один в прошлом году, другой в новом.</w:t>
      </w:r>
    </w:p>
    <w:p>
      <w:pPr>
        <w:pStyle w:val="ListBullet"/>
      </w:pPr>
      <w:r>
        <w:rPr>
          <w:color w:val="000000"/>
          <w:sz w:val="28"/>
        </w:rPr>
        <w:t>Проблемы с дашбордом в Google Data Studio. Он не работает.</w:t>
      </w:r>
    </w:p>
    <w:p>
      <w:pPr>
        <w:pStyle w:val="Heading3"/>
      </w:pPr>
      <w:r>
        <w:rPr>
          <w:color w:val="000000"/>
          <w:sz w:val="36"/>
        </w:rPr>
        <w:t>3. Планы по дашборду</w:t>
      </w:r>
    </w:p>
    <w:p>
      <w:pPr>
        <w:pStyle w:val="ListBullet"/>
      </w:pPr>
      <w:r>
        <w:rPr>
          <w:color w:val="000000"/>
          <w:sz w:val="28"/>
        </w:rPr>
        <w:t>Вадимыч же говорил, что может помочь.</w:t>
      </w:r>
    </w:p>
    <w:p>
      <w:pPr>
        <w:pStyle w:val="ListBullet"/>
      </w:pPr>
      <w:r>
        <w:rPr>
          <w:color w:val="000000"/>
          <w:sz w:val="28"/>
        </w:rPr>
        <w:t>Я ему напомнил, что мы можем обновить его через GitLab.</w:t>
      </w:r>
    </w:p>
    <w:p>
      <w:pPr>
        <w:pStyle w:val="Heading3"/>
      </w:pPr>
      <w:r>
        <w:rPr>
          <w:color w:val="000000"/>
          <w:sz w:val="36"/>
        </w:rPr>
        <w:t>4. Проблемы с колодками</w:t>
      </w:r>
    </w:p>
    <w:p>
      <w:pPr>
        <w:pStyle w:val="ListBullet"/>
      </w:pPr>
      <w:r>
        <w:rPr>
          <w:color w:val="000000"/>
          <w:sz w:val="28"/>
        </w:rPr>
        <w:t>Мы не успели собрать все колодки.</w:t>
      </w:r>
    </w:p>
    <w:p>
      <w:pPr>
        <w:pStyle w:val="ListBullet"/>
      </w:pPr>
      <w:r>
        <w:rPr>
          <w:color w:val="000000"/>
          <w:sz w:val="28"/>
        </w:rPr>
        <w:t>Крон же обещал сделать это на следующей неделе.</w:t>
      </w:r>
    </w:p>
    <w:p>
      <w:pPr>
        <w:pStyle w:val="ListBullet"/>
      </w:pPr>
      <w:r>
        <w:rPr>
          <w:color w:val="000000"/>
          <w:sz w:val="28"/>
        </w:rPr>
        <w:t>У нас есть несколько колодок в разных местах.</w:t>
      </w:r>
    </w:p>
    <w:p>
      <w:pPr>
        <w:pStyle w:val="Heading3"/>
      </w:pPr>
      <w:r>
        <w:rPr>
          <w:color w:val="000000"/>
          <w:sz w:val="36"/>
        </w:rPr>
        <w:t>5. Обновления в Jira</w:t>
      </w:r>
    </w:p>
    <w:p>
      <w:pPr>
        <w:pStyle w:val="ListBullet"/>
      </w:pPr>
      <w:r>
        <w:rPr>
          <w:color w:val="000000"/>
          <w:sz w:val="28"/>
        </w:rPr>
        <w:t>В Jira есть few issues.</w:t>
      </w:r>
    </w:p>
    <w:p>
      <w:pPr>
        <w:pStyle w:val="ListBullet"/>
      </w:pPr>
      <w:r>
        <w:rPr>
          <w:color w:val="000000"/>
          <w:sz w:val="28"/>
        </w:rPr>
        <w:t>Нам нужно исправить эти проблемы, чтобы не запутать проект.</w:t>
      </w:r>
    </w:p>
    <w:p>
      <w:pPr>
        <w:pStyle w:val="ListBullet"/>
      </w:pPr>
      <w:r>
        <w:rPr>
          <w:color w:val="000000"/>
          <w:sz w:val="28"/>
        </w:rPr>
        <w:t>Один из задач, который нужно исправить, связан с отчетами.</w:t>
      </w:r>
    </w:p>
    <w:p>
      <w:pPr>
        <w:pStyle w:val="Heading3"/>
      </w:pPr>
      <w:r>
        <w:rPr>
          <w:color w:val="000000"/>
          <w:sz w:val="36"/>
        </w:rPr>
        <w:t>6. Вопросы по API</w:t>
      </w:r>
    </w:p>
    <w:p>
      <w:pPr>
        <w:pStyle w:val="ListBullet"/>
      </w:pPr>
      <w:r>
        <w:rPr>
          <w:color w:val="000000"/>
          <w:sz w:val="28"/>
        </w:rPr>
        <w:t>Мы не можем использовать все API, как было planned.</w:t>
      </w:r>
    </w:p>
    <w:p>
      <w:pPr>
        <w:pStyle w:val="ListBullet"/>
      </w:pPr>
      <w:r>
        <w:rPr>
          <w:color w:val="000000"/>
          <w:sz w:val="28"/>
        </w:rPr>
        <w:t>Не у нас есть все necessary permissions.</w:t>
      </w:r>
    </w:p>
    <w:p>
      <w:pPr>
        <w:pStyle w:val="Heading3"/>
      </w:pPr>
      <w:r>
        <w:rPr>
          <w:color w:val="000000"/>
          <w:sz w:val="36"/>
        </w:rPr>
        <w:t>7. Тексты для API</w:t>
      </w:r>
    </w:p>
    <w:p>
      <w:pPr>
        <w:pStyle w:val="ListBullet"/>
      </w:pPr>
      <w:r>
        <w:rPr>
          <w:color w:val="000000"/>
          <w:sz w:val="28"/>
        </w:rPr>
        <w:t>Я проверял, что работает с API в Jira.</w:t>
      </w:r>
    </w:p>
    <w:p>
      <w:pPr>
        <w:pStyle w:val="ListBullet"/>
      </w:pPr>
      <w:r>
        <w:rPr>
          <w:color w:val="000000"/>
          <w:sz w:val="28"/>
        </w:rPr>
        <w:t>Не все данные получают от API, есть некоторые ошибки.</w:t>
      </w:r>
    </w:p>
    <w:p>
      <w:pPr>
        <w:pStyle w:val="Heading3"/>
      </w:pPr>
      <w:r>
        <w:rPr>
          <w:color w:val="000000"/>
          <w:sz w:val="36"/>
        </w:rPr>
        <w:t>8. Проблемы с API</w:t>
      </w:r>
    </w:p>
    <w:p>
      <w:pPr>
        <w:pStyle w:val="ListBullet"/>
      </w:pPr>
      <w:r>
        <w:rPr>
          <w:color w:val="000000"/>
          <w:sz w:val="28"/>
        </w:rPr>
        <w:t>У нас есть проблема с SSL. Нужно обновить SSL.</w:t>
      </w:r>
    </w:p>
    <w:p>
      <w:pPr>
        <w:pStyle w:val="ListBullet"/>
      </w:pPr>
      <w:r>
        <w:rPr>
          <w:color w:val="000000"/>
          <w:sz w:val="28"/>
        </w:rPr>
        <w:t>Мы можем сделать это через GitLab, но нужно это сделать.</w:t>
      </w:r>
    </w:p>
    <w:p>
      <w:pPr>
        <w:pStyle w:val="Heading3"/>
      </w:pPr>
      <w:r>
        <w:rPr>
          <w:color w:val="000000"/>
          <w:sz w:val="36"/>
        </w:rPr>
        <w:t>9. Конспект по API</w:t>
      </w:r>
    </w:p>
    <w:p>
      <w:pPr>
        <w:pStyle w:val="ListBullet"/>
      </w:pPr>
      <w:r>
        <w:rPr>
          <w:color w:val="000000"/>
          <w:sz w:val="28"/>
        </w:rPr>
        <w:t>Нам нужно исправить ошибки, которые есть с API.</w:t>
      </w:r>
    </w:p>
    <w:p>
      <w:pPr>
        <w:pStyle w:val="ListBullet"/>
      </w:pPr>
      <w:r>
        <w:rPr>
          <w:color w:val="000000"/>
          <w:sz w:val="28"/>
        </w:rPr>
        <w:t>Мы можем сделать это через GitLab, но это потребует времени.</w:t>
      </w:r>
    </w:p>
    <w:p>
      <w:pPr>
        <w:pStyle w:val="Heading3"/>
      </w:pPr>
      <w:r>
        <w:rPr>
          <w:color w:val="000000"/>
          <w:sz w:val="36"/>
        </w:rPr>
        <w:t>10. Ожидание результатов</w:t>
      </w:r>
    </w:p>
    <w:p>
      <w:pPr>
        <w:pStyle w:val="ListBullet"/>
      </w:pPr>
      <w:r>
        <w:rPr>
          <w:color w:val="000000"/>
          <w:sz w:val="28"/>
        </w:rPr>
        <w:t>Мы ждали отчета от команды по API.</w:t>
      </w:r>
    </w:p>
    <w:p>
      <w:pPr>
        <w:pStyle w:val="ListBullet"/>
      </w:pPr>
      <w:r>
        <w:rPr>
          <w:color w:val="000000"/>
          <w:sz w:val="28"/>
        </w:rPr>
        <w:t>У нас есть задачи, которые нужно выполнить.</w:t>
      </w:r>
    </w:p>
    <w:p>
      <w:pPr>
        <w:pStyle w:val="Heading3"/>
      </w:pPr>
      <w:r>
        <w:rPr>
          <w:color w:val="000000"/>
          <w:sz w:val="36"/>
        </w:rPr>
        <w:t>11. Планы для следующей недели</w:t>
      </w:r>
    </w:p>
    <w:p>
      <w:pPr>
        <w:pStyle w:val="ListBullet"/>
      </w:pPr>
      <w:r>
        <w:rPr>
          <w:color w:val="000000"/>
          <w:sz w:val="28"/>
        </w:rPr>
        <w:t>Мы можем сделать задачи по API через GitLab.</w:t>
      </w:r>
    </w:p>
    <w:p>
      <w:pPr>
        <w:pStyle w:val="ListBullet"/>
      </w:pPr>
      <w:r>
        <w:rPr>
          <w:color w:val="000000"/>
          <w:sz w:val="28"/>
        </w:rPr>
        <w:t>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