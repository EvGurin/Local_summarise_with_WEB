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  <w:sz w:val="28"/>
        </w:rPr>
        <w:t>Слушайте, давайте начнем. Какие у нас задачи с аналитикой?</w:t>
      </w:r>
    </w:p>
    <w:p>
      <w:pPr>
        <w:pStyle w:val="Heading3"/>
      </w:pPr>
      <w:r>
        <w:rPr>
          <w:color w:val="000000"/>
          <w:sz w:val="36"/>
        </w:rPr>
        <w:t>User: Ну, давай сначала проверим, как у нас с дашбордом в DataLens? И, по-моему, там какие-то метрики не отображаются.</w:t>
      </w:r>
    </w:p>
    <w:p>
      <w:pPr>
        <w:pStyle w:val="Heading3"/>
      </w:pPr>
      <w:r>
        <w:rPr>
          <w:color w:val="000000"/>
          <w:sz w:val="36"/>
        </w:rPr>
        <w:t>Assistant: Слушайте, я тоже заметил, что графики не отображаются. Может, проблема с интеграцией или настройками?</w:t>
      </w:r>
    </w:p>
    <w:p>
      <w:pPr>
        <w:pStyle w:val="Heading3"/>
      </w:pPr>
      <w:r>
        <w:rPr>
          <w:color w:val="000000"/>
          <w:sz w:val="36"/>
        </w:rPr>
        <w:t>User: Да, может быть, настройки не так, как мы их настроили. Я уже проверил, и все настройки в настройках данных были правильно.</w:t>
      </w:r>
    </w:p>
    <w:p>
      <w:pPr>
        <w:pStyle w:val="Heading3"/>
      </w:pPr>
      <w:r>
        <w:rPr>
          <w:color w:val="000000"/>
          <w:sz w:val="36"/>
        </w:rPr>
        <w:t>Assistant: А, а, да, а, давайте проверим, как у нас с API? Мы вроде говорили, что там какие-то обновления были.</w:t>
      </w:r>
    </w:p>
    <w:p>
      <w:pPr>
        <w:pStyle w:val="Heading3"/>
      </w:pPr>
      <w:r>
        <w:rPr>
          <w:color w:val="000000"/>
          <w:sz w:val="36"/>
        </w:rPr>
        <w:t>User: Да, я вроде говорил, но не выяснил, что именно обновилось. Я посмотрел, а там всё просто обновлено.</w:t>
      </w:r>
    </w:p>
    <w:p>
      <w:pPr>
        <w:pStyle w:val="Heading3"/>
      </w:pPr>
      <w:r>
        <w:rPr>
          <w:color w:val="000000"/>
          <w:sz w:val="36"/>
        </w:rPr>
        <w:t>Assistant: А, но там же в docs говорили, что обновления будут в общем. А ты проверял, как это у нас?</w:t>
      </w:r>
    </w:p>
    <w:p>
      <w:pPr>
        <w:pStyle w:val="Heading3"/>
      </w:pPr>
      <w:r>
        <w:rPr>
          <w:color w:val="000000"/>
          <w:sz w:val="36"/>
        </w:rPr>
        <w:t>User: Ну, да, я проверил, но не знаю, как это у нас. Может быть, у меня не все данные в порядке?</w:t>
      </w:r>
    </w:p>
    <w:p>
      <w:pPr>
        <w:pStyle w:val="Heading3"/>
      </w:pPr>
      <w:r>
        <w:rPr>
          <w:color w:val="000000"/>
          <w:sz w:val="36"/>
        </w:rPr>
        <w:t>Assistant: Нет, нет, я не думаю, что это у вас с данными. Может быть, проблема с запросами?</w:t>
      </w:r>
    </w:p>
    <w:p>
      <w:pPr>
        <w:pStyle w:val="Heading3"/>
      </w:pPr>
      <w:r>
        <w:rPr>
          <w:color w:val="000000"/>
          <w:sz w:val="36"/>
        </w:rPr>
        <w:t>User: Да-да, может быть, у меня что-то не так с запросами. Я посмотрел на запросы, и там там что-то не так.</w:t>
      </w:r>
    </w:p>
    <w:p>
      <w:pPr>
        <w:pStyle w:val="Heading3"/>
      </w:pPr>
      <w:r>
        <w:rPr>
          <w:color w:val="000000"/>
          <w:sz w:val="36"/>
        </w:rPr>
        <w:t>Assistant: А ты проверил, как это у нас? Возможно, это что-то с API?</w:t>
      </w:r>
    </w:p>
    <w:p>
      <w:pPr>
        <w:pStyle w:val="Heading3"/>
      </w:pPr>
      <w:r>
        <w:rPr>
          <w:color w:val="000000"/>
          <w:sz w:val="36"/>
        </w:rPr>
        <w:t>User: Да, я проверил, но не знаю, как это у меня. Может быть, это что-то с настройками API?</w:t>
      </w:r>
    </w:p>
    <w:p>
      <w:pPr>
        <w:pStyle w:val="Heading3"/>
      </w:pPr>
      <w:r>
        <w:rPr>
          <w:color w:val="000000"/>
          <w:sz w:val="36"/>
        </w:rPr>
        <w:t>Assistant: А, может быть, это с настройками API. Мы же говорили про этиChanges?</w:t>
      </w:r>
    </w:p>
    <w:p>
      <w:pPr>
        <w:pStyle w:val="Heading3"/>
      </w:pPr>
      <w:r>
        <w:rPr>
          <w:color w:val="000000"/>
          <w:sz w:val="36"/>
        </w:rPr>
        <w:t>User: А, да-да, мы об этом говорили. Может быть, этиChanges не так обновляются?</w:t>
      </w:r>
    </w:p>
    <w:p>
      <w:pPr>
        <w:pStyle w:val="Heading3"/>
      </w:pPr>
      <w:r>
        <w:rPr>
          <w:color w:val="000000"/>
          <w:sz w:val="36"/>
        </w:rPr>
        <w:t>Assistant: Я не думаю, что это у нас с API. Может быть, это с клиентскимиAPI?</w:t>
      </w:r>
    </w:p>
    <w:p>
      <w:pPr>
        <w:pStyle w:val="Heading3"/>
      </w:pPr>
      <w:r>
        <w:rPr>
          <w:color w:val="000000"/>
          <w:sz w:val="36"/>
        </w:rPr>
        <w:t>User: Ага, я помню, что вроде говорили про это. Да-да, может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